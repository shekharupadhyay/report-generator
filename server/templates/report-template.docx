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E642" w14:textId="77777777" w:rsidR="00364480" w:rsidRDefault="00364480" w:rsidP="00364480">
      <w:pPr>
        <w:pStyle w:val="Heading1"/>
        <w:jc w:val="center"/>
      </w:pPr>
      <w:r>
        <w:rPr>
          <w:rFonts w:ascii="Arial" w:hAnsi="Arial"/>
        </w:rPr>
        <w:t>OCCUPATIONAL THERAPY ASSESSMENT REPORT</w:t>
      </w:r>
    </w:p>
    <w:p w14:paraId="0B4B3A5C" w14:textId="77777777" w:rsidR="00364480" w:rsidRDefault="00364480" w:rsidP="00364480"/>
    <w:p w14:paraId="600AA0BB" w14:textId="77777777" w:rsidR="00364480" w:rsidRDefault="00364480" w:rsidP="00364480">
      <w:r>
        <w:rPr>
          <w:b/>
        </w:rPr>
        <w:t xml:space="preserve">Name: </w:t>
      </w:r>
      <w:r>
        <w:t>{{name}}</w:t>
      </w:r>
    </w:p>
    <w:p w14:paraId="12C50073" w14:textId="77777777" w:rsidR="00364480" w:rsidRDefault="00364480" w:rsidP="00364480">
      <w:r>
        <w:rPr>
          <w:b/>
        </w:rPr>
        <w:t xml:space="preserve">Date of Birth: </w:t>
      </w:r>
      <w:r>
        <w:t>{{dob}}</w:t>
      </w:r>
    </w:p>
    <w:p w14:paraId="2AAEFF70" w14:textId="77777777" w:rsidR="00364480" w:rsidRDefault="00364480" w:rsidP="00364480">
      <w:r>
        <w:rPr>
          <w:b/>
        </w:rPr>
        <w:t xml:space="preserve">Age/Gender: </w:t>
      </w:r>
      <w:r>
        <w:t>{{ageGender}}</w:t>
      </w:r>
    </w:p>
    <w:p w14:paraId="168A465B" w14:textId="77777777" w:rsidR="00364480" w:rsidRDefault="00364480" w:rsidP="00364480">
      <w:r>
        <w:rPr>
          <w:b/>
        </w:rPr>
        <w:t xml:space="preserve">Primary Language: </w:t>
      </w:r>
      <w:r>
        <w:t>{{primaryLanguage}}</w:t>
      </w:r>
    </w:p>
    <w:p w14:paraId="51B9BC4B" w14:textId="77777777" w:rsidR="00364480" w:rsidRDefault="00364480" w:rsidP="00364480">
      <w:r>
        <w:rPr>
          <w:b/>
        </w:rPr>
        <w:t xml:space="preserve">Dominance: </w:t>
      </w:r>
      <w:r>
        <w:t>{{dominance}}</w:t>
      </w:r>
    </w:p>
    <w:p w14:paraId="5D795BAA" w14:textId="77777777" w:rsidR="00364480" w:rsidRDefault="00364480" w:rsidP="00364480">
      <w:r>
        <w:rPr>
          <w:b/>
        </w:rPr>
        <w:t xml:space="preserve">Informant: </w:t>
      </w:r>
      <w:r>
        <w:t>{{informant}}</w:t>
      </w:r>
    </w:p>
    <w:p w14:paraId="13BE8178" w14:textId="77777777" w:rsidR="00364480" w:rsidRDefault="00364480" w:rsidP="00364480">
      <w:r>
        <w:rPr>
          <w:b/>
        </w:rPr>
        <w:t xml:space="preserve">Date of Evaluation: </w:t>
      </w:r>
      <w:r>
        <w:t>{{evaluationDate}}</w:t>
      </w:r>
    </w:p>
    <w:p w14:paraId="0E79A3FA" w14:textId="77777777" w:rsidR="00364480" w:rsidRDefault="00364480" w:rsidP="00364480"/>
    <w:p w14:paraId="6B9456F4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Chief Complaints:</w:t>
      </w:r>
    </w:p>
    <w:p w14:paraId="34D8C421" w14:textId="77777777" w:rsidR="00364480" w:rsidRDefault="00364480" w:rsidP="00364480">
      <w:r>
        <w:t>{{chiefComplaints}}</w:t>
      </w:r>
    </w:p>
    <w:p w14:paraId="7AE8F8A2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Medical History - PRENATAL:</w:t>
      </w:r>
    </w:p>
    <w:p w14:paraId="5697461A" w14:textId="77777777" w:rsidR="00364480" w:rsidRDefault="00364480" w:rsidP="00364480">
      <w:r>
        <w:t>{{medicalHistoryPrenatal}}</w:t>
      </w:r>
    </w:p>
    <w:p w14:paraId="046938FA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Medical History - NATAL:</w:t>
      </w:r>
    </w:p>
    <w:p w14:paraId="53BB8704" w14:textId="77777777" w:rsidR="00364480" w:rsidRDefault="00364480" w:rsidP="00364480">
      <w:r>
        <w:t>{{medicalHistoryNatal}}</w:t>
      </w:r>
    </w:p>
    <w:p w14:paraId="5C378722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Medical History - POSTNATAL:</w:t>
      </w:r>
    </w:p>
    <w:p w14:paraId="594805A8" w14:textId="77777777" w:rsidR="00364480" w:rsidRDefault="00364480" w:rsidP="00364480">
      <w:r>
        <w:t>{{medicalHistoryPostnatal}}</w:t>
      </w:r>
    </w:p>
    <w:p w14:paraId="3B0DE3DC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Developmental History:</w:t>
      </w:r>
    </w:p>
    <w:p w14:paraId="1EEB42FE" w14:textId="77777777" w:rsidR="00364480" w:rsidRDefault="00364480" w:rsidP="00364480">
      <w:r>
        <w:t>{{developmentalHistory}}</w:t>
      </w:r>
    </w:p>
    <w:p w14:paraId="4275DC78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Family History:</w:t>
      </w:r>
    </w:p>
    <w:p w14:paraId="3E97CB66" w14:textId="77777777" w:rsidR="00364480" w:rsidRDefault="00364480" w:rsidP="00364480">
      <w:r>
        <w:t>{{familyHistory}}</w:t>
      </w:r>
    </w:p>
    <w:p w14:paraId="6062DFCB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Treatment History:</w:t>
      </w:r>
    </w:p>
    <w:p w14:paraId="4C30637C" w14:textId="77777777" w:rsidR="00364480" w:rsidRDefault="00364480" w:rsidP="00364480">
      <w:r>
        <w:t>{{treatmentHistory}}</w:t>
      </w:r>
    </w:p>
    <w:p w14:paraId="776565BC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Educational History:</w:t>
      </w:r>
    </w:p>
    <w:p w14:paraId="07FCC766" w14:textId="77777777" w:rsidR="00364480" w:rsidRDefault="00364480" w:rsidP="00364480">
      <w:r>
        <w:t>{{educationalHistory}}</w:t>
      </w:r>
    </w:p>
    <w:p w14:paraId="077A4F54" w14:textId="77777777" w:rsidR="00364480" w:rsidRDefault="00364480" w:rsidP="00364480"/>
    <w:p w14:paraId="7A41F0A0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Sensorimotor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291"/>
        <w:gridCol w:w="2808"/>
        <w:gridCol w:w="3156"/>
      </w:tblGrid>
      <w:tr w:rsidR="00364480" w14:paraId="4E44E4CB" w14:textId="77777777" w:rsidTr="00A8624C">
        <w:tc>
          <w:tcPr>
            <w:tcW w:w="720" w:type="dxa"/>
            <w:shd w:val="clear" w:color="auto" w:fill="D9D9D9"/>
          </w:tcPr>
          <w:p w14:paraId="4EB92349" w14:textId="77777777" w:rsidR="00364480" w:rsidRDefault="00364480" w:rsidP="00A8624C">
            <w:r>
              <w:t xml:space="preserve">Sr. </w:t>
            </w:r>
            <w:r>
              <w:lastRenderedPageBreak/>
              <w:t>No.</w:t>
            </w:r>
          </w:p>
        </w:tc>
        <w:tc>
          <w:tcPr>
            <w:tcW w:w="3600" w:type="dxa"/>
            <w:shd w:val="clear" w:color="auto" w:fill="D9D9D9"/>
          </w:tcPr>
          <w:p w14:paraId="2F8B766C" w14:textId="77777777" w:rsidR="00364480" w:rsidRDefault="00364480" w:rsidP="00A8624C">
            <w:r>
              <w:lastRenderedPageBreak/>
              <w:t xml:space="preserve">Sensorimotor </w:t>
            </w:r>
            <w:r>
              <w:lastRenderedPageBreak/>
              <w:t>Components</w:t>
            </w:r>
          </w:p>
        </w:tc>
        <w:tc>
          <w:tcPr>
            <w:tcW w:w="2880" w:type="dxa"/>
            <w:shd w:val="clear" w:color="auto" w:fill="D9D9D9"/>
          </w:tcPr>
          <w:p w14:paraId="144ACAFA" w14:textId="77777777" w:rsidR="00364480" w:rsidRDefault="00364480" w:rsidP="00A8624C">
            <w:r>
              <w:lastRenderedPageBreak/>
              <w:t>Response</w:t>
            </w:r>
          </w:p>
        </w:tc>
        <w:tc>
          <w:tcPr>
            <w:tcW w:w="3600" w:type="dxa"/>
            <w:shd w:val="clear" w:color="auto" w:fill="D9D9D9"/>
          </w:tcPr>
          <w:p w14:paraId="1459A613" w14:textId="77777777" w:rsidR="00364480" w:rsidRDefault="00364480" w:rsidP="00A8624C">
            <w:r>
              <w:t>Comments</w:t>
            </w:r>
          </w:p>
        </w:tc>
      </w:tr>
      <w:tr w:rsidR="00364480" w14:paraId="41EDB0F3" w14:textId="77777777" w:rsidTr="00A8624C">
        <w:tc>
          <w:tcPr>
            <w:tcW w:w="720" w:type="dxa"/>
          </w:tcPr>
          <w:p w14:paraId="440A1AEF" w14:textId="77777777" w:rsidR="00364480" w:rsidRDefault="00364480" w:rsidP="00A8624C">
            <w:r>
              <w:t>1</w:t>
            </w:r>
          </w:p>
        </w:tc>
        <w:tc>
          <w:tcPr>
            <w:tcW w:w="3600" w:type="dxa"/>
          </w:tcPr>
          <w:p w14:paraId="52B81ED6" w14:textId="77777777" w:rsidR="00364480" w:rsidRDefault="00364480" w:rsidP="00A8624C">
            <w:r>
              <w:t>Sensory Awareness</w:t>
            </w:r>
          </w:p>
        </w:tc>
        <w:tc>
          <w:tcPr>
            <w:tcW w:w="2880" w:type="dxa"/>
          </w:tcPr>
          <w:p w14:paraId="7C83D3AD" w14:textId="77777777" w:rsidR="00364480" w:rsidRDefault="00364480" w:rsidP="00A8624C">
            <w:r>
              <w:t>{{sensorimotor_response}}</w:t>
            </w:r>
          </w:p>
        </w:tc>
        <w:tc>
          <w:tcPr>
            <w:tcW w:w="3600" w:type="dxa"/>
          </w:tcPr>
          <w:p w14:paraId="685C8F2D" w14:textId="77777777" w:rsidR="00364480" w:rsidRDefault="00364480" w:rsidP="00A8624C">
            <w:r>
              <w:t>{{sensorimotor_comments}}</w:t>
            </w:r>
          </w:p>
        </w:tc>
      </w:tr>
    </w:tbl>
    <w:p w14:paraId="56AA40EE" w14:textId="77777777" w:rsidR="00364480" w:rsidRDefault="00364480" w:rsidP="00364480"/>
    <w:p w14:paraId="5C89BE74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Sensory Processing: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2190"/>
        <w:gridCol w:w="2897"/>
        <w:gridCol w:w="3186"/>
      </w:tblGrid>
      <w:tr w:rsidR="00364480" w14:paraId="1F3CD997" w14:textId="77777777" w:rsidTr="00A8624C">
        <w:tc>
          <w:tcPr>
            <w:tcW w:w="720" w:type="dxa"/>
            <w:shd w:val="clear" w:color="auto" w:fill="D9D9D9"/>
          </w:tcPr>
          <w:p w14:paraId="2B5C59BC" w14:textId="77777777" w:rsidR="00364480" w:rsidRDefault="00364480" w:rsidP="00A8624C">
            <w:r>
              <w:t>Sr. No.</w:t>
            </w:r>
          </w:p>
        </w:tc>
        <w:tc>
          <w:tcPr>
            <w:tcW w:w="3600" w:type="dxa"/>
            <w:shd w:val="clear" w:color="auto" w:fill="D9D9D9"/>
          </w:tcPr>
          <w:p w14:paraId="10EB42DD" w14:textId="77777777" w:rsidR="00364480" w:rsidRDefault="00364480" w:rsidP="00A8624C">
            <w:r>
              <w:t>Sensory Processing</w:t>
            </w:r>
          </w:p>
        </w:tc>
        <w:tc>
          <w:tcPr>
            <w:tcW w:w="2880" w:type="dxa"/>
            <w:shd w:val="clear" w:color="auto" w:fill="D9D9D9"/>
          </w:tcPr>
          <w:p w14:paraId="2C70C94A" w14:textId="77777777" w:rsidR="00364480" w:rsidRDefault="00364480" w:rsidP="00A8624C">
            <w:r>
              <w:t>Response</w:t>
            </w:r>
          </w:p>
        </w:tc>
        <w:tc>
          <w:tcPr>
            <w:tcW w:w="3600" w:type="dxa"/>
            <w:shd w:val="clear" w:color="auto" w:fill="D9D9D9"/>
          </w:tcPr>
          <w:p w14:paraId="7DE6EDC7" w14:textId="77777777" w:rsidR="00364480" w:rsidRDefault="00364480" w:rsidP="00A8624C">
            <w:r>
              <w:t>Comments</w:t>
            </w:r>
          </w:p>
        </w:tc>
      </w:tr>
      <w:tr w:rsidR="00364480" w14:paraId="1A199AB9" w14:textId="77777777" w:rsidTr="00A8624C">
        <w:tc>
          <w:tcPr>
            <w:tcW w:w="720" w:type="dxa"/>
          </w:tcPr>
          <w:p w14:paraId="7C7437B7" w14:textId="77777777" w:rsidR="00364480" w:rsidRDefault="00364480" w:rsidP="00A8624C">
            <w:r>
              <w:t>1</w:t>
            </w:r>
          </w:p>
        </w:tc>
        <w:tc>
          <w:tcPr>
            <w:tcW w:w="3600" w:type="dxa"/>
          </w:tcPr>
          <w:p w14:paraId="118A5AB9" w14:textId="77777777" w:rsidR="00364480" w:rsidRDefault="00364480" w:rsidP="00A8624C">
            <w:r>
              <w:t>Tactile</w:t>
            </w:r>
          </w:p>
        </w:tc>
        <w:tc>
          <w:tcPr>
            <w:tcW w:w="2880" w:type="dxa"/>
          </w:tcPr>
          <w:p w14:paraId="03C72CC6" w14:textId="77777777" w:rsidR="00364480" w:rsidRDefault="00364480" w:rsidP="00A8624C">
            <w:r>
              <w:t>{{tactile_response}}</w:t>
            </w:r>
          </w:p>
        </w:tc>
        <w:tc>
          <w:tcPr>
            <w:tcW w:w="3600" w:type="dxa"/>
          </w:tcPr>
          <w:p w14:paraId="0B0D58F0" w14:textId="77777777" w:rsidR="00364480" w:rsidRDefault="00364480" w:rsidP="00A8624C">
            <w:r>
              <w:t>{{tactile_comments}}</w:t>
            </w:r>
          </w:p>
        </w:tc>
      </w:tr>
      <w:tr w:rsidR="00364480" w14:paraId="19C0B04F" w14:textId="77777777" w:rsidTr="00A8624C">
        <w:tc>
          <w:tcPr>
            <w:tcW w:w="720" w:type="dxa"/>
          </w:tcPr>
          <w:p w14:paraId="63517323" w14:textId="77777777" w:rsidR="00364480" w:rsidRDefault="00364480" w:rsidP="00A8624C">
            <w:r>
              <w:t>2</w:t>
            </w:r>
          </w:p>
        </w:tc>
        <w:tc>
          <w:tcPr>
            <w:tcW w:w="3600" w:type="dxa"/>
          </w:tcPr>
          <w:p w14:paraId="46BAEDF1" w14:textId="77777777" w:rsidR="00364480" w:rsidRDefault="00364480" w:rsidP="00A8624C">
            <w:r>
              <w:t>Vestibular</w:t>
            </w:r>
          </w:p>
        </w:tc>
        <w:tc>
          <w:tcPr>
            <w:tcW w:w="2880" w:type="dxa"/>
          </w:tcPr>
          <w:p w14:paraId="0C47036E" w14:textId="77777777" w:rsidR="00364480" w:rsidRDefault="00364480" w:rsidP="00A8624C">
            <w:r>
              <w:t>{{vestibular_response}}</w:t>
            </w:r>
          </w:p>
        </w:tc>
        <w:tc>
          <w:tcPr>
            <w:tcW w:w="3600" w:type="dxa"/>
          </w:tcPr>
          <w:p w14:paraId="1B5B5460" w14:textId="77777777" w:rsidR="00364480" w:rsidRDefault="00364480" w:rsidP="00A8624C">
            <w:r>
              <w:t>{{vestibular_comments}}</w:t>
            </w:r>
          </w:p>
        </w:tc>
      </w:tr>
      <w:tr w:rsidR="00364480" w14:paraId="463B85E9" w14:textId="77777777" w:rsidTr="00A8624C">
        <w:tc>
          <w:tcPr>
            <w:tcW w:w="720" w:type="dxa"/>
          </w:tcPr>
          <w:p w14:paraId="10387A7A" w14:textId="77777777" w:rsidR="00364480" w:rsidRDefault="00364480" w:rsidP="00A8624C">
            <w:r>
              <w:t>3</w:t>
            </w:r>
          </w:p>
        </w:tc>
        <w:tc>
          <w:tcPr>
            <w:tcW w:w="3600" w:type="dxa"/>
          </w:tcPr>
          <w:p w14:paraId="61BF6180" w14:textId="77777777" w:rsidR="00364480" w:rsidRDefault="00364480" w:rsidP="00A8624C">
            <w:r>
              <w:t>Proprioceptive</w:t>
            </w:r>
          </w:p>
        </w:tc>
        <w:tc>
          <w:tcPr>
            <w:tcW w:w="2880" w:type="dxa"/>
          </w:tcPr>
          <w:p w14:paraId="060C5AC6" w14:textId="77777777" w:rsidR="00364480" w:rsidRDefault="00364480" w:rsidP="00A8624C">
            <w:r>
              <w:t>{{proprioceptive_response}}</w:t>
            </w:r>
          </w:p>
        </w:tc>
        <w:tc>
          <w:tcPr>
            <w:tcW w:w="3600" w:type="dxa"/>
          </w:tcPr>
          <w:p w14:paraId="2303074B" w14:textId="77777777" w:rsidR="00364480" w:rsidRDefault="00364480" w:rsidP="00A8624C">
            <w:r>
              <w:t>{{proprioceptive_comments}}</w:t>
            </w:r>
          </w:p>
        </w:tc>
      </w:tr>
      <w:tr w:rsidR="00364480" w14:paraId="06A15072" w14:textId="77777777" w:rsidTr="00A8624C">
        <w:tc>
          <w:tcPr>
            <w:tcW w:w="720" w:type="dxa"/>
          </w:tcPr>
          <w:p w14:paraId="748D284A" w14:textId="77777777" w:rsidR="00364480" w:rsidRDefault="00364480" w:rsidP="00A8624C">
            <w:r>
              <w:t>4</w:t>
            </w:r>
          </w:p>
        </w:tc>
        <w:tc>
          <w:tcPr>
            <w:tcW w:w="3600" w:type="dxa"/>
          </w:tcPr>
          <w:p w14:paraId="664F8742" w14:textId="77777777" w:rsidR="00364480" w:rsidRDefault="00364480" w:rsidP="00A8624C">
            <w:r>
              <w:t>Visual</w:t>
            </w:r>
          </w:p>
        </w:tc>
        <w:tc>
          <w:tcPr>
            <w:tcW w:w="2880" w:type="dxa"/>
          </w:tcPr>
          <w:p w14:paraId="1404C9DE" w14:textId="77777777" w:rsidR="00364480" w:rsidRDefault="00364480" w:rsidP="00A8624C">
            <w:r>
              <w:t>{{visual_response}}</w:t>
            </w:r>
          </w:p>
        </w:tc>
        <w:tc>
          <w:tcPr>
            <w:tcW w:w="3600" w:type="dxa"/>
          </w:tcPr>
          <w:p w14:paraId="16C109CA" w14:textId="77777777" w:rsidR="00364480" w:rsidRDefault="00364480" w:rsidP="00A8624C">
            <w:r>
              <w:t>{{visual_comments}}</w:t>
            </w:r>
          </w:p>
        </w:tc>
      </w:tr>
      <w:tr w:rsidR="00364480" w14:paraId="62EF045D" w14:textId="77777777" w:rsidTr="00A8624C">
        <w:tc>
          <w:tcPr>
            <w:tcW w:w="720" w:type="dxa"/>
          </w:tcPr>
          <w:p w14:paraId="7597D285" w14:textId="77777777" w:rsidR="00364480" w:rsidRDefault="00364480" w:rsidP="00A8624C">
            <w:r>
              <w:t>5</w:t>
            </w:r>
          </w:p>
        </w:tc>
        <w:tc>
          <w:tcPr>
            <w:tcW w:w="3600" w:type="dxa"/>
          </w:tcPr>
          <w:p w14:paraId="5C741F7E" w14:textId="77777777" w:rsidR="00364480" w:rsidRDefault="00364480" w:rsidP="00A8624C">
            <w:r>
              <w:t>Auditory</w:t>
            </w:r>
          </w:p>
        </w:tc>
        <w:tc>
          <w:tcPr>
            <w:tcW w:w="2880" w:type="dxa"/>
          </w:tcPr>
          <w:p w14:paraId="6DE90341" w14:textId="77777777" w:rsidR="00364480" w:rsidRDefault="00364480" w:rsidP="00A8624C">
            <w:r>
              <w:t>{{auditory_response}}</w:t>
            </w:r>
          </w:p>
        </w:tc>
        <w:tc>
          <w:tcPr>
            <w:tcW w:w="3600" w:type="dxa"/>
          </w:tcPr>
          <w:p w14:paraId="1F2ED6B1" w14:textId="77777777" w:rsidR="00364480" w:rsidRDefault="00364480" w:rsidP="00A8624C">
            <w:r>
              <w:t>{{auditory_comments}}</w:t>
            </w:r>
          </w:p>
        </w:tc>
      </w:tr>
      <w:tr w:rsidR="00364480" w14:paraId="65EB6484" w14:textId="77777777" w:rsidTr="00A8624C">
        <w:tc>
          <w:tcPr>
            <w:tcW w:w="720" w:type="dxa"/>
          </w:tcPr>
          <w:p w14:paraId="0687493E" w14:textId="77777777" w:rsidR="00364480" w:rsidRDefault="00364480" w:rsidP="00A8624C">
            <w:r>
              <w:t>6</w:t>
            </w:r>
          </w:p>
        </w:tc>
        <w:tc>
          <w:tcPr>
            <w:tcW w:w="3600" w:type="dxa"/>
          </w:tcPr>
          <w:p w14:paraId="0F1180C1" w14:textId="77777777" w:rsidR="00364480" w:rsidRDefault="00364480" w:rsidP="00A8624C">
            <w:r>
              <w:t>Gustatory</w:t>
            </w:r>
          </w:p>
        </w:tc>
        <w:tc>
          <w:tcPr>
            <w:tcW w:w="2880" w:type="dxa"/>
          </w:tcPr>
          <w:p w14:paraId="2D852C8E" w14:textId="77777777" w:rsidR="00364480" w:rsidRDefault="00364480" w:rsidP="00A8624C">
            <w:r>
              <w:t>{{gustatory_response}}</w:t>
            </w:r>
          </w:p>
        </w:tc>
        <w:tc>
          <w:tcPr>
            <w:tcW w:w="3600" w:type="dxa"/>
          </w:tcPr>
          <w:p w14:paraId="690AFF27" w14:textId="77777777" w:rsidR="00364480" w:rsidRDefault="00364480" w:rsidP="00A8624C">
            <w:r>
              <w:t>{{gustatory_comments}}</w:t>
            </w:r>
          </w:p>
        </w:tc>
      </w:tr>
      <w:tr w:rsidR="00364480" w14:paraId="5EB3397D" w14:textId="77777777" w:rsidTr="00A8624C">
        <w:tc>
          <w:tcPr>
            <w:tcW w:w="720" w:type="dxa"/>
          </w:tcPr>
          <w:p w14:paraId="127C04A2" w14:textId="77777777" w:rsidR="00364480" w:rsidRDefault="00364480" w:rsidP="00A8624C">
            <w:r>
              <w:t>7</w:t>
            </w:r>
          </w:p>
        </w:tc>
        <w:tc>
          <w:tcPr>
            <w:tcW w:w="3600" w:type="dxa"/>
          </w:tcPr>
          <w:p w14:paraId="3ACA64D0" w14:textId="77777777" w:rsidR="00364480" w:rsidRDefault="00364480" w:rsidP="00A8624C">
            <w:r>
              <w:t>Olfactory</w:t>
            </w:r>
          </w:p>
        </w:tc>
        <w:tc>
          <w:tcPr>
            <w:tcW w:w="2880" w:type="dxa"/>
          </w:tcPr>
          <w:p w14:paraId="018A4E9E" w14:textId="77777777" w:rsidR="00364480" w:rsidRDefault="00364480" w:rsidP="00A8624C">
            <w:r>
              <w:t>{{olfactory_response}}</w:t>
            </w:r>
          </w:p>
        </w:tc>
        <w:tc>
          <w:tcPr>
            <w:tcW w:w="3600" w:type="dxa"/>
          </w:tcPr>
          <w:p w14:paraId="31F6A8B7" w14:textId="77777777" w:rsidR="00364480" w:rsidRDefault="00364480" w:rsidP="00A8624C">
            <w:r>
              <w:t>{{olfactory_comments}}</w:t>
            </w:r>
          </w:p>
        </w:tc>
      </w:tr>
    </w:tbl>
    <w:p w14:paraId="1CB160EB" w14:textId="77777777" w:rsidR="00364480" w:rsidRDefault="00364480" w:rsidP="00364480"/>
    <w:p w14:paraId="5BDFD3C3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Neuromusculoskeletal: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2423"/>
        <w:gridCol w:w="4483"/>
        <w:gridCol w:w="1407"/>
      </w:tblGrid>
      <w:tr w:rsidR="00364480" w14:paraId="648935C4" w14:textId="77777777" w:rsidTr="00A8624C">
        <w:tc>
          <w:tcPr>
            <w:tcW w:w="720" w:type="dxa"/>
            <w:shd w:val="clear" w:color="auto" w:fill="D9D9D9"/>
          </w:tcPr>
          <w:p w14:paraId="34CBC91D" w14:textId="77777777" w:rsidR="00364480" w:rsidRDefault="00364480" w:rsidP="00A8624C">
            <w:r>
              <w:t>Sr. No.</w:t>
            </w:r>
          </w:p>
        </w:tc>
        <w:tc>
          <w:tcPr>
            <w:tcW w:w="3600" w:type="dxa"/>
            <w:shd w:val="clear" w:color="auto" w:fill="D9D9D9"/>
          </w:tcPr>
          <w:p w14:paraId="08EF3F3F" w14:textId="77777777" w:rsidR="00364480" w:rsidRDefault="00364480" w:rsidP="00A8624C">
            <w:r>
              <w:t>Neuromusculoskeletal</w:t>
            </w:r>
          </w:p>
        </w:tc>
        <w:tc>
          <w:tcPr>
            <w:tcW w:w="2880" w:type="dxa"/>
            <w:shd w:val="clear" w:color="auto" w:fill="D9D9D9"/>
          </w:tcPr>
          <w:p w14:paraId="5D5A01F7" w14:textId="77777777" w:rsidR="00364480" w:rsidRDefault="00364480" w:rsidP="00A8624C">
            <w:r>
              <w:t>Response</w:t>
            </w:r>
          </w:p>
        </w:tc>
        <w:tc>
          <w:tcPr>
            <w:tcW w:w="3600" w:type="dxa"/>
            <w:shd w:val="clear" w:color="auto" w:fill="D9D9D9"/>
          </w:tcPr>
          <w:p w14:paraId="610A55C4" w14:textId="77777777" w:rsidR="00364480" w:rsidRDefault="00364480" w:rsidP="00A8624C">
            <w:r>
              <w:t>Comments</w:t>
            </w:r>
          </w:p>
        </w:tc>
      </w:tr>
      <w:tr w:rsidR="00364480" w14:paraId="2FF64277" w14:textId="77777777" w:rsidTr="00A8624C">
        <w:tc>
          <w:tcPr>
            <w:tcW w:w="720" w:type="dxa"/>
          </w:tcPr>
          <w:p w14:paraId="7EE079D0" w14:textId="77777777" w:rsidR="00364480" w:rsidRDefault="00364480" w:rsidP="00A8624C">
            <w:r>
              <w:t>1</w:t>
            </w:r>
          </w:p>
        </w:tc>
        <w:tc>
          <w:tcPr>
            <w:tcW w:w="3600" w:type="dxa"/>
          </w:tcPr>
          <w:p w14:paraId="04AE2A0F" w14:textId="77777777" w:rsidR="00364480" w:rsidRDefault="00364480" w:rsidP="00A8624C">
            <w:r>
              <w:t>Reflex</w:t>
            </w:r>
          </w:p>
        </w:tc>
        <w:tc>
          <w:tcPr>
            <w:tcW w:w="2880" w:type="dxa"/>
          </w:tcPr>
          <w:p w14:paraId="289040EA" w14:textId="77777777" w:rsidR="00364480" w:rsidRDefault="00364480" w:rsidP="00A8624C">
            <w:r>
              <w:t>{{neuromusculoskeletal_reflex}}</w:t>
            </w:r>
          </w:p>
        </w:tc>
        <w:tc>
          <w:tcPr>
            <w:tcW w:w="3600" w:type="dxa"/>
          </w:tcPr>
          <w:p w14:paraId="41172514" w14:textId="77777777" w:rsidR="00364480" w:rsidRDefault="00364480" w:rsidP="00A8624C"/>
        </w:tc>
      </w:tr>
      <w:tr w:rsidR="00364480" w14:paraId="0365BB8C" w14:textId="77777777" w:rsidTr="00A8624C">
        <w:tc>
          <w:tcPr>
            <w:tcW w:w="720" w:type="dxa"/>
          </w:tcPr>
          <w:p w14:paraId="15608CAD" w14:textId="77777777" w:rsidR="00364480" w:rsidRDefault="00364480" w:rsidP="00A8624C">
            <w:r>
              <w:t>2</w:t>
            </w:r>
          </w:p>
        </w:tc>
        <w:tc>
          <w:tcPr>
            <w:tcW w:w="3600" w:type="dxa"/>
          </w:tcPr>
          <w:p w14:paraId="34017A3A" w14:textId="77777777" w:rsidR="00364480" w:rsidRDefault="00364480" w:rsidP="00A8624C">
            <w:r>
              <w:t>ROM</w:t>
            </w:r>
          </w:p>
        </w:tc>
        <w:tc>
          <w:tcPr>
            <w:tcW w:w="2880" w:type="dxa"/>
          </w:tcPr>
          <w:p w14:paraId="37BAD172" w14:textId="77777777" w:rsidR="00364480" w:rsidRDefault="00364480" w:rsidP="00A8624C">
            <w:r>
              <w:t>{{neuromusculoskeletal_rom}}</w:t>
            </w:r>
          </w:p>
        </w:tc>
        <w:tc>
          <w:tcPr>
            <w:tcW w:w="3600" w:type="dxa"/>
          </w:tcPr>
          <w:p w14:paraId="1501DC1B" w14:textId="77777777" w:rsidR="00364480" w:rsidRDefault="00364480" w:rsidP="00A8624C"/>
        </w:tc>
      </w:tr>
      <w:tr w:rsidR="00364480" w14:paraId="5C1EAE10" w14:textId="77777777" w:rsidTr="00A8624C">
        <w:tc>
          <w:tcPr>
            <w:tcW w:w="720" w:type="dxa"/>
          </w:tcPr>
          <w:p w14:paraId="70D8A520" w14:textId="77777777" w:rsidR="00364480" w:rsidRDefault="00364480" w:rsidP="00A8624C">
            <w:r>
              <w:t>3</w:t>
            </w:r>
          </w:p>
        </w:tc>
        <w:tc>
          <w:tcPr>
            <w:tcW w:w="3600" w:type="dxa"/>
          </w:tcPr>
          <w:p w14:paraId="4243B077" w14:textId="77777777" w:rsidR="00364480" w:rsidRDefault="00364480" w:rsidP="00A8624C">
            <w:r>
              <w:t>Muscle Tone</w:t>
            </w:r>
          </w:p>
        </w:tc>
        <w:tc>
          <w:tcPr>
            <w:tcW w:w="2880" w:type="dxa"/>
          </w:tcPr>
          <w:p w14:paraId="39D5982D" w14:textId="2F9D6D1D" w:rsidR="00364480" w:rsidRDefault="00364480" w:rsidP="00A8624C">
            <w:r>
              <w:t>{{</w:t>
            </w:r>
            <w:r w:rsidR="00024324" w:rsidRPr="00024324">
              <w:t xml:space="preserve"> </w:t>
            </w:r>
            <w:r w:rsidR="00024324" w:rsidRPr="00024324">
              <w:t>neuromusculoskeletal_muscleTone</w:t>
            </w:r>
            <w:r>
              <w:t>}}</w:t>
            </w:r>
          </w:p>
        </w:tc>
        <w:tc>
          <w:tcPr>
            <w:tcW w:w="3600" w:type="dxa"/>
          </w:tcPr>
          <w:p w14:paraId="523BD31C" w14:textId="77777777" w:rsidR="00364480" w:rsidRDefault="00364480" w:rsidP="00A8624C"/>
        </w:tc>
      </w:tr>
      <w:tr w:rsidR="00364480" w14:paraId="75EAA307" w14:textId="77777777" w:rsidTr="00A8624C">
        <w:tc>
          <w:tcPr>
            <w:tcW w:w="720" w:type="dxa"/>
          </w:tcPr>
          <w:p w14:paraId="2008944D" w14:textId="77777777" w:rsidR="00364480" w:rsidRDefault="00364480" w:rsidP="00A8624C">
            <w:r>
              <w:t>4</w:t>
            </w:r>
          </w:p>
        </w:tc>
        <w:tc>
          <w:tcPr>
            <w:tcW w:w="3600" w:type="dxa"/>
          </w:tcPr>
          <w:p w14:paraId="042E0473" w14:textId="77777777" w:rsidR="00364480" w:rsidRDefault="00364480" w:rsidP="00A8624C">
            <w:r>
              <w:t>Strength</w:t>
            </w:r>
          </w:p>
        </w:tc>
        <w:tc>
          <w:tcPr>
            <w:tcW w:w="2880" w:type="dxa"/>
          </w:tcPr>
          <w:p w14:paraId="746D6546" w14:textId="77777777" w:rsidR="00364480" w:rsidRDefault="00364480" w:rsidP="00A8624C">
            <w:r>
              <w:t>{{neuromusculoskeletal_strength}}</w:t>
            </w:r>
          </w:p>
        </w:tc>
        <w:tc>
          <w:tcPr>
            <w:tcW w:w="3600" w:type="dxa"/>
          </w:tcPr>
          <w:p w14:paraId="23D322CC" w14:textId="77777777" w:rsidR="00364480" w:rsidRDefault="00364480" w:rsidP="00A8624C"/>
        </w:tc>
      </w:tr>
      <w:tr w:rsidR="00364480" w14:paraId="651DA04F" w14:textId="77777777" w:rsidTr="00A8624C">
        <w:tc>
          <w:tcPr>
            <w:tcW w:w="720" w:type="dxa"/>
          </w:tcPr>
          <w:p w14:paraId="457D4937" w14:textId="77777777" w:rsidR="00364480" w:rsidRDefault="00364480" w:rsidP="00A8624C">
            <w:r>
              <w:t>5</w:t>
            </w:r>
          </w:p>
        </w:tc>
        <w:tc>
          <w:tcPr>
            <w:tcW w:w="3600" w:type="dxa"/>
          </w:tcPr>
          <w:p w14:paraId="726E9E9D" w14:textId="77777777" w:rsidR="00364480" w:rsidRDefault="00364480" w:rsidP="00A8624C">
            <w:r>
              <w:t>Endurance</w:t>
            </w:r>
          </w:p>
        </w:tc>
        <w:tc>
          <w:tcPr>
            <w:tcW w:w="2880" w:type="dxa"/>
          </w:tcPr>
          <w:p w14:paraId="18C7F2DC" w14:textId="77777777" w:rsidR="00364480" w:rsidRDefault="00364480" w:rsidP="00A8624C">
            <w:r>
              <w:t>{{neuromusculoskeletal_endurance}}</w:t>
            </w:r>
          </w:p>
        </w:tc>
        <w:tc>
          <w:tcPr>
            <w:tcW w:w="3600" w:type="dxa"/>
          </w:tcPr>
          <w:p w14:paraId="49BCA548" w14:textId="77777777" w:rsidR="00364480" w:rsidRDefault="00364480" w:rsidP="00A8624C"/>
        </w:tc>
      </w:tr>
      <w:tr w:rsidR="00364480" w14:paraId="6BCD9FF3" w14:textId="77777777" w:rsidTr="00A8624C">
        <w:tc>
          <w:tcPr>
            <w:tcW w:w="720" w:type="dxa"/>
          </w:tcPr>
          <w:p w14:paraId="3C9BD8C8" w14:textId="77777777" w:rsidR="00364480" w:rsidRDefault="00364480" w:rsidP="00A8624C">
            <w:r>
              <w:t>6</w:t>
            </w:r>
          </w:p>
        </w:tc>
        <w:tc>
          <w:tcPr>
            <w:tcW w:w="3600" w:type="dxa"/>
          </w:tcPr>
          <w:p w14:paraId="41D84194" w14:textId="77777777" w:rsidR="00364480" w:rsidRDefault="00364480" w:rsidP="00A8624C">
            <w:r>
              <w:t>Postural Control</w:t>
            </w:r>
          </w:p>
        </w:tc>
        <w:tc>
          <w:tcPr>
            <w:tcW w:w="2880" w:type="dxa"/>
          </w:tcPr>
          <w:p w14:paraId="2058AB33" w14:textId="77777777" w:rsidR="00364480" w:rsidRDefault="00364480" w:rsidP="00A8624C">
            <w:r>
              <w:t>{{neuromusculoskeletal_posturalControl}}</w:t>
            </w:r>
          </w:p>
        </w:tc>
        <w:tc>
          <w:tcPr>
            <w:tcW w:w="3600" w:type="dxa"/>
          </w:tcPr>
          <w:p w14:paraId="04AC949B" w14:textId="77777777" w:rsidR="00364480" w:rsidRDefault="00364480" w:rsidP="00A8624C"/>
        </w:tc>
      </w:tr>
      <w:tr w:rsidR="00364480" w14:paraId="49E4F45A" w14:textId="77777777" w:rsidTr="00A8624C">
        <w:tc>
          <w:tcPr>
            <w:tcW w:w="720" w:type="dxa"/>
          </w:tcPr>
          <w:p w14:paraId="4A7E1C78" w14:textId="77777777" w:rsidR="00364480" w:rsidRDefault="00364480" w:rsidP="00A8624C">
            <w:r>
              <w:t>7</w:t>
            </w:r>
          </w:p>
        </w:tc>
        <w:tc>
          <w:tcPr>
            <w:tcW w:w="3600" w:type="dxa"/>
          </w:tcPr>
          <w:p w14:paraId="631716B6" w14:textId="77777777" w:rsidR="00364480" w:rsidRDefault="00364480" w:rsidP="00A8624C">
            <w:r>
              <w:t>Postural Alignment</w:t>
            </w:r>
          </w:p>
        </w:tc>
        <w:tc>
          <w:tcPr>
            <w:tcW w:w="2880" w:type="dxa"/>
          </w:tcPr>
          <w:p w14:paraId="07CF2C45" w14:textId="77777777" w:rsidR="00364480" w:rsidRDefault="00364480" w:rsidP="00A8624C">
            <w:r>
              <w:t>{{neuromusculoskeletal_posturalAlignment}}</w:t>
            </w:r>
          </w:p>
        </w:tc>
        <w:tc>
          <w:tcPr>
            <w:tcW w:w="3600" w:type="dxa"/>
          </w:tcPr>
          <w:p w14:paraId="31E218FA" w14:textId="77777777" w:rsidR="00364480" w:rsidRDefault="00364480" w:rsidP="00A8624C"/>
        </w:tc>
      </w:tr>
    </w:tbl>
    <w:p w14:paraId="6F7F101C" w14:textId="77777777" w:rsidR="00364480" w:rsidRDefault="00364480" w:rsidP="00364480"/>
    <w:p w14:paraId="789A0631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Cognitive: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2389"/>
        <w:gridCol w:w="3558"/>
        <w:gridCol w:w="2294"/>
      </w:tblGrid>
      <w:tr w:rsidR="00364480" w14:paraId="17DBFB20" w14:textId="77777777" w:rsidTr="00A8624C">
        <w:tc>
          <w:tcPr>
            <w:tcW w:w="720" w:type="dxa"/>
            <w:shd w:val="clear" w:color="auto" w:fill="D9D9D9"/>
          </w:tcPr>
          <w:p w14:paraId="47EC881A" w14:textId="77777777" w:rsidR="00364480" w:rsidRDefault="00364480" w:rsidP="00A8624C">
            <w:r>
              <w:t>Sr. No.</w:t>
            </w:r>
          </w:p>
        </w:tc>
        <w:tc>
          <w:tcPr>
            <w:tcW w:w="3600" w:type="dxa"/>
            <w:shd w:val="clear" w:color="auto" w:fill="D9D9D9"/>
          </w:tcPr>
          <w:p w14:paraId="582E227D" w14:textId="77777777" w:rsidR="00364480" w:rsidRDefault="00364480" w:rsidP="00A8624C">
            <w:r>
              <w:t>Cognitive</w:t>
            </w:r>
          </w:p>
        </w:tc>
        <w:tc>
          <w:tcPr>
            <w:tcW w:w="2880" w:type="dxa"/>
            <w:shd w:val="clear" w:color="auto" w:fill="D9D9D9"/>
          </w:tcPr>
          <w:p w14:paraId="7CEDF577" w14:textId="77777777" w:rsidR="00364480" w:rsidRDefault="00364480" w:rsidP="00A8624C">
            <w:r>
              <w:t>Response</w:t>
            </w:r>
          </w:p>
        </w:tc>
        <w:tc>
          <w:tcPr>
            <w:tcW w:w="3600" w:type="dxa"/>
            <w:shd w:val="clear" w:color="auto" w:fill="D9D9D9"/>
          </w:tcPr>
          <w:p w14:paraId="4FEED130" w14:textId="77777777" w:rsidR="00364480" w:rsidRDefault="00364480" w:rsidP="00A8624C">
            <w:r>
              <w:t>Comments</w:t>
            </w:r>
          </w:p>
        </w:tc>
      </w:tr>
      <w:tr w:rsidR="00364480" w14:paraId="730E2AF0" w14:textId="77777777" w:rsidTr="00A8624C">
        <w:tc>
          <w:tcPr>
            <w:tcW w:w="720" w:type="dxa"/>
          </w:tcPr>
          <w:p w14:paraId="6D3DC88C" w14:textId="77777777" w:rsidR="00364480" w:rsidRDefault="00364480" w:rsidP="00A8624C">
            <w:r>
              <w:t>1</w:t>
            </w:r>
          </w:p>
        </w:tc>
        <w:tc>
          <w:tcPr>
            <w:tcW w:w="3600" w:type="dxa"/>
          </w:tcPr>
          <w:p w14:paraId="76439F76" w14:textId="77777777" w:rsidR="00364480" w:rsidRDefault="00364480" w:rsidP="00A8624C">
            <w:r>
              <w:t>Level of Arousal</w:t>
            </w:r>
          </w:p>
        </w:tc>
        <w:tc>
          <w:tcPr>
            <w:tcW w:w="2880" w:type="dxa"/>
          </w:tcPr>
          <w:p w14:paraId="1B4974C5" w14:textId="77777777" w:rsidR="00364480" w:rsidRDefault="00364480" w:rsidP="00A8624C">
            <w:r>
              <w:t>{{cognitive_levelOfArousal}}</w:t>
            </w:r>
          </w:p>
        </w:tc>
        <w:tc>
          <w:tcPr>
            <w:tcW w:w="3600" w:type="dxa"/>
          </w:tcPr>
          <w:p w14:paraId="6C1169A1" w14:textId="77777777" w:rsidR="00364480" w:rsidRDefault="00364480" w:rsidP="00A8624C"/>
        </w:tc>
      </w:tr>
      <w:tr w:rsidR="00364480" w14:paraId="47B8F36C" w14:textId="77777777" w:rsidTr="00A8624C">
        <w:tc>
          <w:tcPr>
            <w:tcW w:w="720" w:type="dxa"/>
          </w:tcPr>
          <w:p w14:paraId="0192374C" w14:textId="77777777" w:rsidR="00364480" w:rsidRDefault="00364480" w:rsidP="00A8624C">
            <w:r>
              <w:t>2</w:t>
            </w:r>
          </w:p>
        </w:tc>
        <w:tc>
          <w:tcPr>
            <w:tcW w:w="3600" w:type="dxa"/>
          </w:tcPr>
          <w:p w14:paraId="616006B2" w14:textId="77777777" w:rsidR="00364480" w:rsidRDefault="00364480" w:rsidP="00A8624C">
            <w:r>
              <w:t>Attention Span</w:t>
            </w:r>
          </w:p>
        </w:tc>
        <w:tc>
          <w:tcPr>
            <w:tcW w:w="2880" w:type="dxa"/>
          </w:tcPr>
          <w:p w14:paraId="3BEDBB53" w14:textId="77777777" w:rsidR="00364480" w:rsidRDefault="00364480" w:rsidP="00A8624C">
            <w:r>
              <w:t>{{cognitive_attentionSpan}}</w:t>
            </w:r>
          </w:p>
        </w:tc>
        <w:tc>
          <w:tcPr>
            <w:tcW w:w="3600" w:type="dxa"/>
          </w:tcPr>
          <w:p w14:paraId="2A382A3B" w14:textId="77777777" w:rsidR="00364480" w:rsidRDefault="00364480" w:rsidP="00A8624C"/>
        </w:tc>
      </w:tr>
      <w:tr w:rsidR="00364480" w14:paraId="46A2DA5D" w14:textId="77777777" w:rsidTr="00A8624C">
        <w:tc>
          <w:tcPr>
            <w:tcW w:w="720" w:type="dxa"/>
          </w:tcPr>
          <w:p w14:paraId="1D5F55D8" w14:textId="77777777" w:rsidR="00364480" w:rsidRDefault="00364480" w:rsidP="00A8624C">
            <w:r>
              <w:t>3</w:t>
            </w:r>
          </w:p>
        </w:tc>
        <w:tc>
          <w:tcPr>
            <w:tcW w:w="3600" w:type="dxa"/>
          </w:tcPr>
          <w:p w14:paraId="6D6D109D" w14:textId="77777777" w:rsidR="00364480" w:rsidRDefault="00364480" w:rsidP="00A8624C">
            <w:r>
              <w:t>Initiation of Activity</w:t>
            </w:r>
          </w:p>
        </w:tc>
        <w:tc>
          <w:tcPr>
            <w:tcW w:w="2880" w:type="dxa"/>
          </w:tcPr>
          <w:p w14:paraId="0C234C60" w14:textId="77777777" w:rsidR="00364480" w:rsidRDefault="00364480" w:rsidP="00A8624C">
            <w:r>
              <w:t>{{cognitive_initiationOfActivity}}</w:t>
            </w:r>
          </w:p>
        </w:tc>
        <w:tc>
          <w:tcPr>
            <w:tcW w:w="3600" w:type="dxa"/>
          </w:tcPr>
          <w:p w14:paraId="4135C3BC" w14:textId="77777777" w:rsidR="00364480" w:rsidRDefault="00364480" w:rsidP="00A8624C"/>
        </w:tc>
      </w:tr>
      <w:tr w:rsidR="00364480" w14:paraId="168AB6DF" w14:textId="77777777" w:rsidTr="00A8624C">
        <w:tc>
          <w:tcPr>
            <w:tcW w:w="720" w:type="dxa"/>
          </w:tcPr>
          <w:p w14:paraId="709FFE2B" w14:textId="77777777" w:rsidR="00364480" w:rsidRDefault="00364480" w:rsidP="00A8624C">
            <w:r>
              <w:t>4</w:t>
            </w:r>
          </w:p>
        </w:tc>
        <w:tc>
          <w:tcPr>
            <w:tcW w:w="3600" w:type="dxa"/>
          </w:tcPr>
          <w:p w14:paraId="44E6B666" w14:textId="77777777" w:rsidR="00364480" w:rsidRDefault="00364480" w:rsidP="00A8624C">
            <w:r>
              <w:t>Termination of Activity</w:t>
            </w:r>
          </w:p>
        </w:tc>
        <w:tc>
          <w:tcPr>
            <w:tcW w:w="2880" w:type="dxa"/>
          </w:tcPr>
          <w:p w14:paraId="61F04DC8" w14:textId="77777777" w:rsidR="00364480" w:rsidRDefault="00364480" w:rsidP="00A8624C">
            <w:r>
              <w:t>{{cognitive_terminationOfActivity}}</w:t>
            </w:r>
          </w:p>
        </w:tc>
        <w:tc>
          <w:tcPr>
            <w:tcW w:w="3600" w:type="dxa"/>
          </w:tcPr>
          <w:p w14:paraId="5AE4CC9E" w14:textId="77777777" w:rsidR="00364480" w:rsidRDefault="00364480" w:rsidP="00A8624C"/>
        </w:tc>
      </w:tr>
      <w:tr w:rsidR="00364480" w14:paraId="14B459F8" w14:textId="77777777" w:rsidTr="00A8624C">
        <w:tc>
          <w:tcPr>
            <w:tcW w:w="720" w:type="dxa"/>
          </w:tcPr>
          <w:p w14:paraId="62964AF2" w14:textId="77777777" w:rsidR="00364480" w:rsidRDefault="00364480" w:rsidP="00A8624C">
            <w:r>
              <w:t>5</w:t>
            </w:r>
          </w:p>
        </w:tc>
        <w:tc>
          <w:tcPr>
            <w:tcW w:w="3600" w:type="dxa"/>
          </w:tcPr>
          <w:p w14:paraId="3AC6201F" w14:textId="77777777" w:rsidR="00364480" w:rsidRDefault="00364480" w:rsidP="00A8624C">
            <w:r>
              <w:t>Memory</w:t>
            </w:r>
          </w:p>
        </w:tc>
        <w:tc>
          <w:tcPr>
            <w:tcW w:w="2880" w:type="dxa"/>
          </w:tcPr>
          <w:p w14:paraId="5DCB28EA" w14:textId="77777777" w:rsidR="00364480" w:rsidRDefault="00364480" w:rsidP="00A8624C">
            <w:r>
              <w:t>{{cognitive_memory}}</w:t>
            </w:r>
          </w:p>
        </w:tc>
        <w:tc>
          <w:tcPr>
            <w:tcW w:w="3600" w:type="dxa"/>
          </w:tcPr>
          <w:p w14:paraId="55ED892D" w14:textId="77777777" w:rsidR="00364480" w:rsidRDefault="00364480" w:rsidP="00A8624C"/>
        </w:tc>
      </w:tr>
      <w:tr w:rsidR="00364480" w14:paraId="5A383D77" w14:textId="77777777" w:rsidTr="00A8624C">
        <w:tc>
          <w:tcPr>
            <w:tcW w:w="720" w:type="dxa"/>
          </w:tcPr>
          <w:p w14:paraId="65EC31AB" w14:textId="77777777" w:rsidR="00364480" w:rsidRDefault="00364480" w:rsidP="00A8624C">
            <w:r>
              <w:t>6</w:t>
            </w:r>
          </w:p>
        </w:tc>
        <w:tc>
          <w:tcPr>
            <w:tcW w:w="3600" w:type="dxa"/>
          </w:tcPr>
          <w:p w14:paraId="313A5E44" w14:textId="77777777" w:rsidR="00364480" w:rsidRDefault="00364480" w:rsidP="00A8624C">
            <w:r>
              <w:t>Sequencing</w:t>
            </w:r>
          </w:p>
        </w:tc>
        <w:tc>
          <w:tcPr>
            <w:tcW w:w="2880" w:type="dxa"/>
          </w:tcPr>
          <w:p w14:paraId="273F14D2" w14:textId="77777777" w:rsidR="00364480" w:rsidRDefault="00364480" w:rsidP="00A8624C">
            <w:r>
              <w:t>{{cognitive_sequencing}}</w:t>
            </w:r>
          </w:p>
        </w:tc>
        <w:tc>
          <w:tcPr>
            <w:tcW w:w="3600" w:type="dxa"/>
          </w:tcPr>
          <w:p w14:paraId="3A0E8605" w14:textId="77777777" w:rsidR="00364480" w:rsidRDefault="00364480" w:rsidP="00A8624C"/>
        </w:tc>
      </w:tr>
      <w:tr w:rsidR="00364480" w14:paraId="1DF22043" w14:textId="77777777" w:rsidTr="00A8624C">
        <w:tc>
          <w:tcPr>
            <w:tcW w:w="720" w:type="dxa"/>
          </w:tcPr>
          <w:p w14:paraId="3A9ADB4B" w14:textId="77777777" w:rsidR="00364480" w:rsidRDefault="00364480" w:rsidP="00A8624C">
            <w:r>
              <w:t>7</w:t>
            </w:r>
          </w:p>
        </w:tc>
        <w:tc>
          <w:tcPr>
            <w:tcW w:w="3600" w:type="dxa"/>
          </w:tcPr>
          <w:p w14:paraId="61DB96A6" w14:textId="77777777" w:rsidR="00364480" w:rsidRDefault="00364480" w:rsidP="00A8624C">
            <w:r>
              <w:t>Sitting tolerance</w:t>
            </w:r>
          </w:p>
        </w:tc>
        <w:tc>
          <w:tcPr>
            <w:tcW w:w="2880" w:type="dxa"/>
          </w:tcPr>
          <w:p w14:paraId="402F464E" w14:textId="77777777" w:rsidR="00364480" w:rsidRDefault="00364480" w:rsidP="00A8624C">
            <w:r>
              <w:t>{{cognitive_sittingTolerance}}</w:t>
            </w:r>
          </w:p>
        </w:tc>
        <w:tc>
          <w:tcPr>
            <w:tcW w:w="3600" w:type="dxa"/>
          </w:tcPr>
          <w:p w14:paraId="70A8FCAB" w14:textId="77777777" w:rsidR="00364480" w:rsidRDefault="00364480" w:rsidP="00A8624C"/>
        </w:tc>
      </w:tr>
    </w:tbl>
    <w:p w14:paraId="6CCC72CB" w14:textId="77777777" w:rsidR="00364480" w:rsidRDefault="00364480" w:rsidP="00364480"/>
    <w:p w14:paraId="7A5CC862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Motor: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505"/>
        <w:gridCol w:w="3412"/>
        <w:gridCol w:w="2323"/>
      </w:tblGrid>
      <w:tr w:rsidR="00364480" w14:paraId="50D72BD8" w14:textId="77777777" w:rsidTr="00A8624C">
        <w:tc>
          <w:tcPr>
            <w:tcW w:w="720" w:type="dxa"/>
            <w:shd w:val="clear" w:color="auto" w:fill="D9D9D9"/>
          </w:tcPr>
          <w:p w14:paraId="54805482" w14:textId="77777777" w:rsidR="00364480" w:rsidRDefault="00364480" w:rsidP="00A8624C">
            <w:r>
              <w:t>Sr. No.</w:t>
            </w:r>
          </w:p>
        </w:tc>
        <w:tc>
          <w:tcPr>
            <w:tcW w:w="3600" w:type="dxa"/>
            <w:shd w:val="clear" w:color="auto" w:fill="D9D9D9"/>
          </w:tcPr>
          <w:p w14:paraId="5A36D146" w14:textId="77777777" w:rsidR="00364480" w:rsidRDefault="00364480" w:rsidP="00A8624C">
            <w:r>
              <w:t>Motor</w:t>
            </w:r>
          </w:p>
        </w:tc>
        <w:tc>
          <w:tcPr>
            <w:tcW w:w="2880" w:type="dxa"/>
            <w:shd w:val="clear" w:color="auto" w:fill="D9D9D9"/>
          </w:tcPr>
          <w:p w14:paraId="0407404D" w14:textId="77777777" w:rsidR="00364480" w:rsidRDefault="00364480" w:rsidP="00A8624C">
            <w:r>
              <w:t>Response</w:t>
            </w:r>
          </w:p>
        </w:tc>
        <w:tc>
          <w:tcPr>
            <w:tcW w:w="3600" w:type="dxa"/>
            <w:shd w:val="clear" w:color="auto" w:fill="D9D9D9"/>
          </w:tcPr>
          <w:p w14:paraId="253A8398" w14:textId="77777777" w:rsidR="00364480" w:rsidRDefault="00364480" w:rsidP="00A8624C">
            <w:r>
              <w:t>Comments</w:t>
            </w:r>
          </w:p>
        </w:tc>
      </w:tr>
      <w:tr w:rsidR="00364480" w14:paraId="11DB4525" w14:textId="77777777" w:rsidTr="00A8624C">
        <w:tc>
          <w:tcPr>
            <w:tcW w:w="720" w:type="dxa"/>
          </w:tcPr>
          <w:p w14:paraId="69B9DE33" w14:textId="77777777" w:rsidR="00364480" w:rsidRDefault="00364480" w:rsidP="00A8624C">
            <w:r>
              <w:t>1</w:t>
            </w:r>
          </w:p>
        </w:tc>
        <w:tc>
          <w:tcPr>
            <w:tcW w:w="3600" w:type="dxa"/>
          </w:tcPr>
          <w:p w14:paraId="1A8E377A" w14:textId="77777777" w:rsidR="00364480" w:rsidRDefault="00364480" w:rsidP="00A8624C">
            <w:r>
              <w:t>Gross Coordination</w:t>
            </w:r>
          </w:p>
        </w:tc>
        <w:tc>
          <w:tcPr>
            <w:tcW w:w="2880" w:type="dxa"/>
          </w:tcPr>
          <w:p w14:paraId="5CF2FAD7" w14:textId="77777777" w:rsidR="00364480" w:rsidRDefault="00364480" w:rsidP="00A8624C">
            <w:r>
              <w:t>{{motor_grossCoordination}}</w:t>
            </w:r>
          </w:p>
        </w:tc>
        <w:tc>
          <w:tcPr>
            <w:tcW w:w="3600" w:type="dxa"/>
          </w:tcPr>
          <w:p w14:paraId="708DFACC" w14:textId="77777777" w:rsidR="00364480" w:rsidRDefault="00364480" w:rsidP="00A8624C"/>
        </w:tc>
      </w:tr>
      <w:tr w:rsidR="00364480" w14:paraId="61F6B15B" w14:textId="77777777" w:rsidTr="00A8624C">
        <w:tc>
          <w:tcPr>
            <w:tcW w:w="720" w:type="dxa"/>
          </w:tcPr>
          <w:p w14:paraId="23F8589C" w14:textId="77777777" w:rsidR="00364480" w:rsidRDefault="00364480" w:rsidP="00A8624C">
            <w:r>
              <w:t>2</w:t>
            </w:r>
          </w:p>
        </w:tc>
        <w:tc>
          <w:tcPr>
            <w:tcW w:w="3600" w:type="dxa"/>
          </w:tcPr>
          <w:p w14:paraId="096C2D0B" w14:textId="77777777" w:rsidR="00364480" w:rsidRDefault="00364480" w:rsidP="00A8624C">
            <w:r>
              <w:t>Crossing the Midline</w:t>
            </w:r>
          </w:p>
        </w:tc>
        <w:tc>
          <w:tcPr>
            <w:tcW w:w="2880" w:type="dxa"/>
          </w:tcPr>
          <w:p w14:paraId="1608C6B5" w14:textId="77777777" w:rsidR="00364480" w:rsidRDefault="00364480" w:rsidP="00A8624C">
            <w:r>
              <w:t>{{motor_crossingTheMidline}}</w:t>
            </w:r>
          </w:p>
        </w:tc>
        <w:tc>
          <w:tcPr>
            <w:tcW w:w="3600" w:type="dxa"/>
          </w:tcPr>
          <w:p w14:paraId="69BBBAB5" w14:textId="77777777" w:rsidR="00364480" w:rsidRDefault="00364480" w:rsidP="00A8624C"/>
        </w:tc>
      </w:tr>
      <w:tr w:rsidR="00364480" w14:paraId="1FC28992" w14:textId="77777777" w:rsidTr="00A8624C">
        <w:tc>
          <w:tcPr>
            <w:tcW w:w="720" w:type="dxa"/>
          </w:tcPr>
          <w:p w14:paraId="4FFED6B6" w14:textId="77777777" w:rsidR="00364480" w:rsidRDefault="00364480" w:rsidP="00A8624C">
            <w:r>
              <w:t>3</w:t>
            </w:r>
          </w:p>
        </w:tc>
        <w:tc>
          <w:tcPr>
            <w:tcW w:w="3600" w:type="dxa"/>
          </w:tcPr>
          <w:p w14:paraId="7E7FD81C" w14:textId="77777777" w:rsidR="00364480" w:rsidRDefault="00364480" w:rsidP="00A8624C">
            <w:r>
              <w:t>Bilateral Integration</w:t>
            </w:r>
          </w:p>
        </w:tc>
        <w:tc>
          <w:tcPr>
            <w:tcW w:w="2880" w:type="dxa"/>
          </w:tcPr>
          <w:p w14:paraId="09929BC4" w14:textId="77777777" w:rsidR="00364480" w:rsidRDefault="00364480" w:rsidP="00A8624C">
            <w:r>
              <w:t>{{motor_bilateralIntegration}}</w:t>
            </w:r>
          </w:p>
        </w:tc>
        <w:tc>
          <w:tcPr>
            <w:tcW w:w="3600" w:type="dxa"/>
          </w:tcPr>
          <w:p w14:paraId="586E6FC4" w14:textId="77777777" w:rsidR="00364480" w:rsidRDefault="00364480" w:rsidP="00A8624C"/>
        </w:tc>
      </w:tr>
      <w:tr w:rsidR="00364480" w14:paraId="489B0F6D" w14:textId="77777777" w:rsidTr="00A8624C">
        <w:tc>
          <w:tcPr>
            <w:tcW w:w="720" w:type="dxa"/>
          </w:tcPr>
          <w:p w14:paraId="052477F1" w14:textId="77777777" w:rsidR="00364480" w:rsidRDefault="00364480" w:rsidP="00A8624C">
            <w:r>
              <w:t>4</w:t>
            </w:r>
          </w:p>
        </w:tc>
        <w:tc>
          <w:tcPr>
            <w:tcW w:w="3600" w:type="dxa"/>
          </w:tcPr>
          <w:p w14:paraId="6319FA1E" w14:textId="77777777" w:rsidR="00364480" w:rsidRDefault="00364480" w:rsidP="00A8624C">
            <w:r>
              <w:t>Motor Control</w:t>
            </w:r>
          </w:p>
        </w:tc>
        <w:tc>
          <w:tcPr>
            <w:tcW w:w="2880" w:type="dxa"/>
          </w:tcPr>
          <w:p w14:paraId="769D391F" w14:textId="77777777" w:rsidR="00364480" w:rsidRDefault="00364480" w:rsidP="00A8624C">
            <w:r>
              <w:t>{{motor_motorControl}}</w:t>
            </w:r>
          </w:p>
        </w:tc>
        <w:tc>
          <w:tcPr>
            <w:tcW w:w="3600" w:type="dxa"/>
          </w:tcPr>
          <w:p w14:paraId="08A54D81" w14:textId="77777777" w:rsidR="00364480" w:rsidRDefault="00364480" w:rsidP="00A8624C"/>
        </w:tc>
      </w:tr>
      <w:tr w:rsidR="00364480" w14:paraId="035C82CC" w14:textId="77777777" w:rsidTr="00A8624C">
        <w:tc>
          <w:tcPr>
            <w:tcW w:w="720" w:type="dxa"/>
          </w:tcPr>
          <w:p w14:paraId="7FAB9FF6" w14:textId="77777777" w:rsidR="00364480" w:rsidRDefault="00364480" w:rsidP="00A8624C">
            <w:r>
              <w:lastRenderedPageBreak/>
              <w:t>5</w:t>
            </w:r>
          </w:p>
        </w:tc>
        <w:tc>
          <w:tcPr>
            <w:tcW w:w="3600" w:type="dxa"/>
          </w:tcPr>
          <w:p w14:paraId="762498A0" w14:textId="77777777" w:rsidR="00364480" w:rsidRDefault="00364480" w:rsidP="00A8624C">
            <w:r>
              <w:t>Praxis</w:t>
            </w:r>
          </w:p>
        </w:tc>
        <w:tc>
          <w:tcPr>
            <w:tcW w:w="2880" w:type="dxa"/>
          </w:tcPr>
          <w:p w14:paraId="7500207E" w14:textId="77777777" w:rsidR="00364480" w:rsidRDefault="00364480" w:rsidP="00A8624C">
            <w:r>
              <w:t>{{motor_praxis}}</w:t>
            </w:r>
          </w:p>
        </w:tc>
        <w:tc>
          <w:tcPr>
            <w:tcW w:w="3600" w:type="dxa"/>
          </w:tcPr>
          <w:p w14:paraId="20EB710B" w14:textId="77777777" w:rsidR="00364480" w:rsidRDefault="00364480" w:rsidP="00A8624C"/>
        </w:tc>
      </w:tr>
      <w:tr w:rsidR="00364480" w14:paraId="1B6479A9" w14:textId="77777777" w:rsidTr="00A8624C">
        <w:tc>
          <w:tcPr>
            <w:tcW w:w="720" w:type="dxa"/>
          </w:tcPr>
          <w:p w14:paraId="0F1290BF" w14:textId="77777777" w:rsidR="00364480" w:rsidRDefault="00364480" w:rsidP="00A8624C">
            <w:r>
              <w:t>6</w:t>
            </w:r>
          </w:p>
        </w:tc>
        <w:tc>
          <w:tcPr>
            <w:tcW w:w="3600" w:type="dxa"/>
          </w:tcPr>
          <w:p w14:paraId="5647B18C" w14:textId="77777777" w:rsidR="00364480" w:rsidRDefault="00364480" w:rsidP="00A8624C">
            <w:r>
              <w:t>Fine Coordination/ Dexterity</w:t>
            </w:r>
          </w:p>
        </w:tc>
        <w:tc>
          <w:tcPr>
            <w:tcW w:w="2880" w:type="dxa"/>
          </w:tcPr>
          <w:p w14:paraId="1773309D" w14:textId="77777777" w:rsidR="00364480" w:rsidRDefault="00364480" w:rsidP="00A8624C">
            <w:r>
              <w:t>{{motor_fineCoordination}}</w:t>
            </w:r>
          </w:p>
        </w:tc>
        <w:tc>
          <w:tcPr>
            <w:tcW w:w="3600" w:type="dxa"/>
          </w:tcPr>
          <w:p w14:paraId="391CA7F7" w14:textId="77777777" w:rsidR="00364480" w:rsidRDefault="00364480" w:rsidP="00A8624C"/>
        </w:tc>
      </w:tr>
      <w:tr w:rsidR="00364480" w14:paraId="08046D92" w14:textId="77777777" w:rsidTr="00A8624C">
        <w:tc>
          <w:tcPr>
            <w:tcW w:w="720" w:type="dxa"/>
          </w:tcPr>
          <w:p w14:paraId="789C1472" w14:textId="77777777" w:rsidR="00364480" w:rsidRDefault="00364480" w:rsidP="00A8624C">
            <w:r>
              <w:t>7</w:t>
            </w:r>
          </w:p>
        </w:tc>
        <w:tc>
          <w:tcPr>
            <w:tcW w:w="3600" w:type="dxa"/>
          </w:tcPr>
          <w:p w14:paraId="16C94144" w14:textId="77777777" w:rsidR="00364480" w:rsidRDefault="00364480" w:rsidP="00A8624C">
            <w:r>
              <w:t>Visual-Motor Integration</w:t>
            </w:r>
          </w:p>
        </w:tc>
        <w:tc>
          <w:tcPr>
            <w:tcW w:w="2880" w:type="dxa"/>
          </w:tcPr>
          <w:p w14:paraId="41D99E40" w14:textId="77777777" w:rsidR="00364480" w:rsidRDefault="00364480" w:rsidP="00A8624C">
            <w:r>
              <w:t>{{motor_visualMotorIntegration}}</w:t>
            </w:r>
          </w:p>
        </w:tc>
        <w:tc>
          <w:tcPr>
            <w:tcW w:w="3600" w:type="dxa"/>
          </w:tcPr>
          <w:p w14:paraId="5498E134" w14:textId="77777777" w:rsidR="00364480" w:rsidRDefault="00364480" w:rsidP="00A8624C"/>
        </w:tc>
      </w:tr>
      <w:tr w:rsidR="00364480" w14:paraId="186CCE16" w14:textId="77777777" w:rsidTr="00A8624C">
        <w:tc>
          <w:tcPr>
            <w:tcW w:w="720" w:type="dxa"/>
          </w:tcPr>
          <w:p w14:paraId="2CEC402C" w14:textId="77777777" w:rsidR="00364480" w:rsidRDefault="00364480" w:rsidP="00A8624C">
            <w:r>
              <w:t>8</w:t>
            </w:r>
          </w:p>
        </w:tc>
        <w:tc>
          <w:tcPr>
            <w:tcW w:w="3600" w:type="dxa"/>
          </w:tcPr>
          <w:p w14:paraId="7E66B26B" w14:textId="77777777" w:rsidR="00364480" w:rsidRDefault="00364480" w:rsidP="00A8624C">
            <w:r>
              <w:t>Oral-Motor Control</w:t>
            </w:r>
          </w:p>
        </w:tc>
        <w:tc>
          <w:tcPr>
            <w:tcW w:w="2880" w:type="dxa"/>
          </w:tcPr>
          <w:p w14:paraId="44D7BC4A" w14:textId="77777777" w:rsidR="00364480" w:rsidRDefault="00364480" w:rsidP="00A8624C">
            <w:r>
              <w:t>{{motor_oralMotorControl}}</w:t>
            </w:r>
          </w:p>
        </w:tc>
        <w:tc>
          <w:tcPr>
            <w:tcW w:w="3600" w:type="dxa"/>
          </w:tcPr>
          <w:p w14:paraId="235F41D2" w14:textId="77777777" w:rsidR="00364480" w:rsidRDefault="00364480" w:rsidP="00A8624C"/>
        </w:tc>
      </w:tr>
    </w:tbl>
    <w:p w14:paraId="212AEFB2" w14:textId="77777777" w:rsidR="00364480" w:rsidRDefault="00364480" w:rsidP="00364480"/>
    <w:p w14:paraId="073A4101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Speech &amp; Communication: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2393"/>
        <w:gridCol w:w="3783"/>
        <w:gridCol w:w="2083"/>
      </w:tblGrid>
      <w:tr w:rsidR="00364480" w14:paraId="042A1707" w14:textId="77777777" w:rsidTr="00A8624C">
        <w:tc>
          <w:tcPr>
            <w:tcW w:w="720" w:type="dxa"/>
            <w:shd w:val="clear" w:color="auto" w:fill="D9D9D9"/>
          </w:tcPr>
          <w:p w14:paraId="60DC85D3" w14:textId="77777777" w:rsidR="00364480" w:rsidRDefault="00364480" w:rsidP="00A8624C">
            <w:r>
              <w:t>Sr. No.</w:t>
            </w:r>
          </w:p>
        </w:tc>
        <w:tc>
          <w:tcPr>
            <w:tcW w:w="3600" w:type="dxa"/>
            <w:shd w:val="clear" w:color="auto" w:fill="D9D9D9"/>
          </w:tcPr>
          <w:p w14:paraId="0706CDEA" w14:textId="77777777" w:rsidR="00364480" w:rsidRDefault="00364480" w:rsidP="00A8624C">
            <w:r>
              <w:t>Speech &amp; Communication</w:t>
            </w:r>
          </w:p>
        </w:tc>
        <w:tc>
          <w:tcPr>
            <w:tcW w:w="2880" w:type="dxa"/>
            <w:shd w:val="clear" w:color="auto" w:fill="D9D9D9"/>
          </w:tcPr>
          <w:p w14:paraId="2B1650D1" w14:textId="77777777" w:rsidR="00364480" w:rsidRDefault="00364480" w:rsidP="00A8624C">
            <w:r>
              <w:t>Response</w:t>
            </w:r>
          </w:p>
        </w:tc>
        <w:tc>
          <w:tcPr>
            <w:tcW w:w="3600" w:type="dxa"/>
            <w:shd w:val="clear" w:color="auto" w:fill="D9D9D9"/>
          </w:tcPr>
          <w:p w14:paraId="12272E5B" w14:textId="77777777" w:rsidR="00364480" w:rsidRDefault="00364480" w:rsidP="00A8624C">
            <w:r>
              <w:t>Comments</w:t>
            </w:r>
          </w:p>
        </w:tc>
      </w:tr>
      <w:tr w:rsidR="00364480" w14:paraId="7F88C2BC" w14:textId="77777777" w:rsidTr="00A8624C">
        <w:tc>
          <w:tcPr>
            <w:tcW w:w="720" w:type="dxa"/>
          </w:tcPr>
          <w:p w14:paraId="5DC22356" w14:textId="77777777" w:rsidR="00364480" w:rsidRDefault="00364480" w:rsidP="00A8624C">
            <w:r>
              <w:t>1</w:t>
            </w:r>
          </w:p>
        </w:tc>
        <w:tc>
          <w:tcPr>
            <w:tcW w:w="3600" w:type="dxa"/>
          </w:tcPr>
          <w:p w14:paraId="7BD27221" w14:textId="77777777" w:rsidR="00364480" w:rsidRDefault="00364480" w:rsidP="00A8624C">
            <w:r>
              <w:t>Receptive</w:t>
            </w:r>
          </w:p>
        </w:tc>
        <w:tc>
          <w:tcPr>
            <w:tcW w:w="2880" w:type="dxa"/>
          </w:tcPr>
          <w:p w14:paraId="53715EAA" w14:textId="77777777" w:rsidR="00364480" w:rsidRDefault="00364480" w:rsidP="00A8624C">
            <w:r>
              <w:t>{{speechCommunication_receptive}}</w:t>
            </w:r>
          </w:p>
        </w:tc>
        <w:tc>
          <w:tcPr>
            <w:tcW w:w="3600" w:type="dxa"/>
          </w:tcPr>
          <w:p w14:paraId="3F497135" w14:textId="77777777" w:rsidR="00364480" w:rsidRDefault="00364480" w:rsidP="00A8624C"/>
        </w:tc>
      </w:tr>
      <w:tr w:rsidR="00364480" w14:paraId="4F817717" w14:textId="77777777" w:rsidTr="00A8624C">
        <w:tc>
          <w:tcPr>
            <w:tcW w:w="720" w:type="dxa"/>
          </w:tcPr>
          <w:p w14:paraId="3CA3A740" w14:textId="77777777" w:rsidR="00364480" w:rsidRDefault="00364480" w:rsidP="00A8624C">
            <w:r>
              <w:t>2</w:t>
            </w:r>
          </w:p>
        </w:tc>
        <w:tc>
          <w:tcPr>
            <w:tcW w:w="3600" w:type="dxa"/>
          </w:tcPr>
          <w:p w14:paraId="6D540CF3" w14:textId="77777777" w:rsidR="00364480" w:rsidRDefault="00364480" w:rsidP="00A8624C">
            <w:r>
              <w:t>Expressive</w:t>
            </w:r>
          </w:p>
        </w:tc>
        <w:tc>
          <w:tcPr>
            <w:tcW w:w="2880" w:type="dxa"/>
          </w:tcPr>
          <w:p w14:paraId="4C81CA27" w14:textId="77777777" w:rsidR="00364480" w:rsidRDefault="00364480" w:rsidP="00A8624C">
            <w:r>
              <w:t>{{speechCommunication_expressive}}</w:t>
            </w:r>
          </w:p>
        </w:tc>
        <w:tc>
          <w:tcPr>
            <w:tcW w:w="3600" w:type="dxa"/>
          </w:tcPr>
          <w:p w14:paraId="2A350805" w14:textId="77777777" w:rsidR="00364480" w:rsidRDefault="00364480" w:rsidP="00A8624C"/>
        </w:tc>
      </w:tr>
    </w:tbl>
    <w:p w14:paraId="34C28DF0" w14:textId="77777777" w:rsidR="00364480" w:rsidRDefault="00364480" w:rsidP="00364480"/>
    <w:p w14:paraId="26CC0F33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Psychological: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554"/>
        <w:gridCol w:w="3257"/>
        <w:gridCol w:w="2420"/>
      </w:tblGrid>
      <w:tr w:rsidR="00364480" w14:paraId="177D3DF7" w14:textId="77777777" w:rsidTr="00A8624C">
        <w:tc>
          <w:tcPr>
            <w:tcW w:w="720" w:type="dxa"/>
            <w:shd w:val="clear" w:color="auto" w:fill="D9D9D9"/>
          </w:tcPr>
          <w:p w14:paraId="7D6FD74A" w14:textId="77777777" w:rsidR="00364480" w:rsidRDefault="00364480" w:rsidP="00A8624C">
            <w:r>
              <w:t>Sr. No.</w:t>
            </w:r>
          </w:p>
        </w:tc>
        <w:tc>
          <w:tcPr>
            <w:tcW w:w="3600" w:type="dxa"/>
            <w:shd w:val="clear" w:color="auto" w:fill="D9D9D9"/>
          </w:tcPr>
          <w:p w14:paraId="46A321D3" w14:textId="77777777" w:rsidR="00364480" w:rsidRDefault="00364480" w:rsidP="00A8624C">
            <w:r>
              <w:t>Psychological</w:t>
            </w:r>
          </w:p>
        </w:tc>
        <w:tc>
          <w:tcPr>
            <w:tcW w:w="2880" w:type="dxa"/>
            <w:shd w:val="clear" w:color="auto" w:fill="D9D9D9"/>
          </w:tcPr>
          <w:p w14:paraId="7B5583E0" w14:textId="77777777" w:rsidR="00364480" w:rsidRDefault="00364480" w:rsidP="00A8624C">
            <w:r>
              <w:t>Response</w:t>
            </w:r>
          </w:p>
        </w:tc>
        <w:tc>
          <w:tcPr>
            <w:tcW w:w="3600" w:type="dxa"/>
            <w:shd w:val="clear" w:color="auto" w:fill="D9D9D9"/>
          </w:tcPr>
          <w:p w14:paraId="1AB11B9E" w14:textId="77777777" w:rsidR="00364480" w:rsidRDefault="00364480" w:rsidP="00A8624C">
            <w:r>
              <w:t>Comments</w:t>
            </w:r>
          </w:p>
        </w:tc>
      </w:tr>
      <w:tr w:rsidR="00364480" w14:paraId="20C2E9DE" w14:textId="77777777" w:rsidTr="00A8624C">
        <w:tc>
          <w:tcPr>
            <w:tcW w:w="720" w:type="dxa"/>
          </w:tcPr>
          <w:p w14:paraId="3ABEDDBC" w14:textId="77777777" w:rsidR="00364480" w:rsidRDefault="00364480" w:rsidP="00A8624C">
            <w:r>
              <w:t>1</w:t>
            </w:r>
          </w:p>
        </w:tc>
        <w:tc>
          <w:tcPr>
            <w:tcW w:w="3600" w:type="dxa"/>
          </w:tcPr>
          <w:p w14:paraId="474D4732" w14:textId="77777777" w:rsidR="00364480" w:rsidRDefault="00364480" w:rsidP="00A8624C">
            <w:r>
              <w:t>Self-regulation</w:t>
            </w:r>
          </w:p>
        </w:tc>
        <w:tc>
          <w:tcPr>
            <w:tcW w:w="2880" w:type="dxa"/>
          </w:tcPr>
          <w:p w14:paraId="7AB11118" w14:textId="77777777" w:rsidR="00364480" w:rsidRDefault="00364480" w:rsidP="00A8624C">
            <w:r>
              <w:t>{{psychological_selfRegulation}}</w:t>
            </w:r>
          </w:p>
        </w:tc>
        <w:tc>
          <w:tcPr>
            <w:tcW w:w="3600" w:type="dxa"/>
          </w:tcPr>
          <w:p w14:paraId="75E9ADF1" w14:textId="77777777" w:rsidR="00364480" w:rsidRDefault="00364480" w:rsidP="00A8624C"/>
        </w:tc>
      </w:tr>
      <w:tr w:rsidR="00364480" w14:paraId="55B6D912" w14:textId="77777777" w:rsidTr="00A8624C">
        <w:tc>
          <w:tcPr>
            <w:tcW w:w="720" w:type="dxa"/>
          </w:tcPr>
          <w:p w14:paraId="7092B21A" w14:textId="77777777" w:rsidR="00364480" w:rsidRDefault="00364480" w:rsidP="00A8624C">
            <w:r>
              <w:t>2</w:t>
            </w:r>
          </w:p>
        </w:tc>
        <w:tc>
          <w:tcPr>
            <w:tcW w:w="3600" w:type="dxa"/>
          </w:tcPr>
          <w:p w14:paraId="46C78216" w14:textId="77777777" w:rsidR="00364480" w:rsidRDefault="00364480" w:rsidP="00A8624C">
            <w:r>
              <w:t>Eye contact</w:t>
            </w:r>
          </w:p>
        </w:tc>
        <w:tc>
          <w:tcPr>
            <w:tcW w:w="2880" w:type="dxa"/>
          </w:tcPr>
          <w:p w14:paraId="6ED65C88" w14:textId="77777777" w:rsidR="00364480" w:rsidRDefault="00364480" w:rsidP="00A8624C">
            <w:r>
              <w:t>{{psychological_eyeContact}}</w:t>
            </w:r>
          </w:p>
        </w:tc>
        <w:tc>
          <w:tcPr>
            <w:tcW w:w="3600" w:type="dxa"/>
          </w:tcPr>
          <w:p w14:paraId="30A8C5BE" w14:textId="77777777" w:rsidR="00364480" w:rsidRDefault="00364480" w:rsidP="00A8624C"/>
        </w:tc>
      </w:tr>
    </w:tbl>
    <w:p w14:paraId="62B27994" w14:textId="77777777" w:rsidR="00364480" w:rsidRDefault="00364480" w:rsidP="00364480"/>
    <w:p w14:paraId="73EF0E23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Social: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2732"/>
        <w:gridCol w:w="2757"/>
        <w:gridCol w:w="2718"/>
      </w:tblGrid>
      <w:tr w:rsidR="00364480" w14:paraId="6CF0CC9B" w14:textId="77777777" w:rsidTr="00A8624C">
        <w:tc>
          <w:tcPr>
            <w:tcW w:w="720" w:type="dxa"/>
            <w:shd w:val="clear" w:color="auto" w:fill="D9D9D9"/>
          </w:tcPr>
          <w:p w14:paraId="34FE39B8" w14:textId="77777777" w:rsidR="00364480" w:rsidRDefault="00364480" w:rsidP="00A8624C">
            <w:r>
              <w:t>Sr. No.</w:t>
            </w:r>
          </w:p>
        </w:tc>
        <w:tc>
          <w:tcPr>
            <w:tcW w:w="3600" w:type="dxa"/>
            <w:shd w:val="clear" w:color="auto" w:fill="D9D9D9"/>
          </w:tcPr>
          <w:p w14:paraId="17F91BFE" w14:textId="77777777" w:rsidR="00364480" w:rsidRDefault="00364480" w:rsidP="00A8624C">
            <w:r>
              <w:t>Social</w:t>
            </w:r>
          </w:p>
        </w:tc>
        <w:tc>
          <w:tcPr>
            <w:tcW w:w="2880" w:type="dxa"/>
            <w:shd w:val="clear" w:color="auto" w:fill="D9D9D9"/>
          </w:tcPr>
          <w:p w14:paraId="4AB39213" w14:textId="77777777" w:rsidR="00364480" w:rsidRDefault="00364480" w:rsidP="00A8624C">
            <w:r>
              <w:t>Response</w:t>
            </w:r>
          </w:p>
        </w:tc>
        <w:tc>
          <w:tcPr>
            <w:tcW w:w="3600" w:type="dxa"/>
            <w:shd w:val="clear" w:color="auto" w:fill="D9D9D9"/>
          </w:tcPr>
          <w:p w14:paraId="65F7C295" w14:textId="77777777" w:rsidR="00364480" w:rsidRDefault="00364480" w:rsidP="00A8624C">
            <w:r>
              <w:t>Comments</w:t>
            </w:r>
          </w:p>
        </w:tc>
      </w:tr>
      <w:tr w:rsidR="00364480" w14:paraId="52FA1CF1" w14:textId="77777777" w:rsidTr="00A8624C">
        <w:tc>
          <w:tcPr>
            <w:tcW w:w="720" w:type="dxa"/>
          </w:tcPr>
          <w:p w14:paraId="6CE64786" w14:textId="77777777" w:rsidR="00364480" w:rsidRDefault="00364480" w:rsidP="00A8624C">
            <w:r>
              <w:t>1</w:t>
            </w:r>
          </w:p>
        </w:tc>
        <w:tc>
          <w:tcPr>
            <w:tcW w:w="3600" w:type="dxa"/>
          </w:tcPr>
          <w:p w14:paraId="5952CB33" w14:textId="77777777" w:rsidR="00364480" w:rsidRDefault="00364480" w:rsidP="00A8624C">
            <w:r>
              <w:t>Self-Expression</w:t>
            </w:r>
          </w:p>
        </w:tc>
        <w:tc>
          <w:tcPr>
            <w:tcW w:w="2880" w:type="dxa"/>
          </w:tcPr>
          <w:p w14:paraId="584A568B" w14:textId="77777777" w:rsidR="00364480" w:rsidRDefault="00364480" w:rsidP="00A8624C">
            <w:r>
              <w:t>{{social_selfExpression}}</w:t>
            </w:r>
          </w:p>
        </w:tc>
        <w:tc>
          <w:tcPr>
            <w:tcW w:w="3600" w:type="dxa"/>
          </w:tcPr>
          <w:p w14:paraId="36E6E55E" w14:textId="77777777" w:rsidR="00364480" w:rsidRDefault="00364480" w:rsidP="00A8624C"/>
        </w:tc>
      </w:tr>
    </w:tbl>
    <w:p w14:paraId="60352290" w14:textId="77777777" w:rsidR="00364480" w:rsidRDefault="00364480" w:rsidP="00364480"/>
    <w:p w14:paraId="717BE66B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Activities of daily living:</w:t>
      </w:r>
    </w:p>
    <w:p w14:paraId="39439D98" w14:textId="77777777" w:rsidR="00364480" w:rsidRDefault="00364480" w:rsidP="00364480">
      <w:r>
        <w:rPr>
          <w:b/>
        </w:rPr>
        <w:t xml:space="preserve">Brushing: </w:t>
      </w:r>
      <w:r>
        <w:t>{{adl_brushing}}</w:t>
      </w:r>
    </w:p>
    <w:p w14:paraId="72019A78" w14:textId="77777777" w:rsidR="00364480" w:rsidRDefault="00364480" w:rsidP="00364480">
      <w:r>
        <w:rPr>
          <w:b/>
        </w:rPr>
        <w:t xml:space="preserve">Bathing: </w:t>
      </w:r>
      <w:r>
        <w:t>{{adl_bathing}}</w:t>
      </w:r>
    </w:p>
    <w:p w14:paraId="428FEE05" w14:textId="77777777" w:rsidR="00364480" w:rsidRDefault="00364480" w:rsidP="00364480">
      <w:r>
        <w:rPr>
          <w:b/>
        </w:rPr>
        <w:t xml:space="preserve">Grooming: </w:t>
      </w:r>
      <w:r>
        <w:t>{{adl_grooming}}</w:t>
      </w:r>
    </w:p>
    <w:p w14:paraId="26AB1C8C" w14:textId="77777777" w:rsidR="00364480" w:rsidRDefault="00364480" w:rsidP="00364480">
      <w:r>
        <w:rPr>
          <w:b/>
        </w:rPr>
        <w:t xml:space="preserve">Dressing: </w:t>
      </w:r>
      <w:r>
        <w:t>{{adl_dressing}}</w:t>
      </w:r>
    </w:p>
    <w:p w14:paraId="0D72DB76" w14:textId="77777777" w:rsidR="00364480" w:rsidRDefault="00364480" w:rsidP="00364480">
      <w:r>
        <w:rPr>
          <w:b/>
        </w:rPr>
        <w:t xml:space="preserve">Eating: </w:t>
      </w:r>
      <w:r>
        <w:t>{{adl_eating}}</w:t>
      </w:r>
    </w:p>
    <w:p w14:paraId="0A5A04FA" w14:textId="77777777" w:rsidR="00364480" w:rsidRDefault="00364480" w:rsidP="00364480">
      <w:r>
        <w:rPr>
          <w:b/>
        </w:rPr>
        <w:t xml:space="preserve">Toileting: </w:t>
      </w:r>
      <w:r>
        <w:t>{{adl_toileting}}</w:t>
      </w:r>
    </w:p>
    <w:p w14:paraId="3A7DACC2" w14:textId="77777777" w:rsidR="00364480" w:rsidRDefault="00364480" w:rsidP="00364480"/>
    <w:p w14:paraId="02596253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Remark:</w:t>
      </w:r>
    </w:p>
    <w:p w14:paraId="3A1DC772" w14:textId="77777777" w:rsidR="00364480" w:rsidRDefault="00364480" w:rsidP="00364480">
      <w:r>
        <w:t>{{remark}}</w:t>
      </w:r>
    </w:p>
    <w:p w14:paraId="23792A39" w14:textId="77777777" w:rsidR="00364480" w:rsidRDefault="00364480" w:rsidP="00364480">
      <w:pPr>
        <w:pStyle w:val="Heading2"/>
      </w:pPr>
      <w:r>
        <w:rPr>
          <w:rFonts w:ascii="Arial" w:hAnsi="Arial"/>
          <w:sz w:val="24"/>
        </w:rPr>
        <w:t>Recommendations:</w:t>
      </w:r>
    </w:p>
    <w:p w14:paraId="7A5593F6" w14:textId="77777777" w:rsidR="00364480" w:rsidRDefault="00364480" w:rsidP="00364480">
      <w:r>
        <w:t>{{recommendations}}</w:t>
      </w:r>
    </w:p>
    <w:p w14:paraId="401A3A9B" w14:textId="77777777" w:rsidR="00364480" w:rsidRDefault="00364480" w:rsidP="00364480"/>
    <w:p w14:paraId="49471810" w14:textId="77777777" w:rsidR="00364480" w:rsidRDefault="00364480" w:rsidP="00364480">
      <w:r>
        <w:rPr>
          <w:b/>
        </w:rPr>
        <w:t xml:space="preserve">Therapist: </w:t>
      </w:r>
      <w:r>
        <w:t>{{therapist_name}}, {{therapist_role}}</w:t>
      </w:r>
      <w:r>
        <w:tab/>
      </w:r>
      <w:r>
        <w:tab/>
      </w:r>
      <w:r>
        <w:rPr>
          <w:b/>
        </w:rPr>
        <w:t xml:space="preserve">Psychologist: </w:t>
      </w:r>
      <w:r>
        <w:t>{{psychologist_name}}, {{psychologist_role}}</w:t>
      </w:r>
    </w:p>
    <w:p w14:paraId="62FC91D3" w14:textId="6B901615" w:rsidR="00092344" w:rsidRPr="00364480" w:rsidRDefault="00092344" w:rsidP="00364480"/>
    <w:sectPr w:rsidR="00092344" w:rsidRPr="003644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73943">
    <w:abstractNumId w:val="8"/>
  </w:num>
  <w:num w:numId="2" w16cid:durableId="178592784">
    <w:abstractNumId w:val="6"/>
  </w:num>
  <w:num w:numId="3" w16cid:durableId="1735658271">
    <w:abstractNumId w:val="5"/>
  </w:num>
  <w:num w:numId="4" w16cid:durableId="1344164812">
    <w:abstractNumId w:val="4"/>
  </w:num>
  <w:num w:numId="5" w16cid:durableId="2008970452">
    <w:abstractNumId w:val="7"/>
  </w:num>
  <w:num w:numId="6" w16cid:durableId="606739843">
    <w:abstractNumId w:val="3"/>
  </w:num>
  <w:num w:numId="7" w16cid:durableId="1939940909">
    <w:abstractNumId w:val="2"/>
  </w:num>
  <w:num w:numId="8" w16cid:durableId="624191929">
    <w:abstractNumId w:val="1"/>
  </w:num>
  <w:num w:numId="9" w16cid:durableId="18332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324"/>
    <w:rsid w:val="00034616"/>
    <w:rsid w:val="0006063C"/>
    <w:rsid w:val="00092344"/>
    <w:rsid w:val="0015074B"/>
    <w:rsid w:val="0029639D"/>
    <w:rsid w:val="00326F90"/>
    <w:rsid w:val="00364480"/>
    <w:rsid w:val="00754A0F"/>
    <w:rsid w:val="008E29EA"/>
    <w:rsid w:val="00AA1D8D"/>
    <w:rsid w:val="00B27CA1"/>
    <w:rsid w:val="00B47730"/>
    <w:rsid w:val="00CB0664"/>
    <w:rsid w:val="00E82DBA"/>
    <w:rsid w:val="00EE50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3E8C1"/>
  <w14:defaultImageDpi w14:val="300"/>
  <w15:docId w15:val="{52482321-9B4A-4778-B5EA-6CCA1D5D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rishu upadhyay</cp:lastModifiedBy>
  <cp:revision>6</cp:revision>
  <dcterms:created xsi:type="dcterms:W3CDTF">2013-12-23T23:15:00Z</dcterms:created>
  <dcterms:modified xsi:type="dcterms:W3CDTF">2025-07-27T02:22:00Z</dcterms:modified>
  <cp:category/>
</cp:coreProperties>
</file>